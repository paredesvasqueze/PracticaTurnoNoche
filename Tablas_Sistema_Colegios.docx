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2FB99" w14:textId="77777777" w:rsidR="00A91FE1" w:rsidRDefault="00000000">
      <w:pPr>
        <w:pStyle w:val="Ttulo"/>
      </w:pPr>
      <w:r>
        <w:t>Tablas principales para un Sistema de Colegios</w:t>
      </w:r>
    </w:p>
    <w:p w14:paraId="352B03FC" w14:textId="4B016456" w:rsidR="00A91FE1" w:rsidRDefault="00000000">
      <w:pPr>
        <w:pStyle w:val="Ttulo1"/>
      </w:pPr>
      <w:r>
        <w:t>Colegio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91FE1" w14:paraId="24C536A9" w14:textId="77777777">
        <w:tc>
          <w:tcPr>
            <w:tcW w:w="2880" w:type="dxa"/>
          </w:tcPr>
          <w:p w14:paraId="4E44A77F" w14:textId="77777777" w:rsidR="00A91FE1" w:rsidRDefault="00000000">
            <w:r>
              <w:t>Campo</w:t>
            </w:r>
          </w:p>
        </w:tc>
        <w:tc>
          <w:tcPr>
            <w:tcW w:w="2880" w:type="dxa"/>
          </w:tcPr>
          <w:p w14:paraId="3ADAA1E2" w14:textId="77777777" w:rsidR="00A91FE1" w:rsidRDefault="00000000">
            <w:r>
              <w:t>Tipo de Dato</w:t>
            </w:r>
          </w:p>
        </w:tc>
        <w:tc>
          <w:tcPr>
            <w:tcW w:w="2880" w:type="dxa"/>
          </w:tcPr>
          <w:p w14:paraId="70812068" w14:textId="77777777" w:rsidR="00A91FE1" w:rsidRDefault="00000000">
            <w:r>
              <w:t>Descripción</w:t>
            </w:r>
          </w:p>
        </w:tc>
      </w:tr>
      <w:tr w:rsidR="00A91FE1" w14:paraId="173557C2" w14:textId="77777777">
        <w:tc>
          <w:tcPr>
            <w:tcW w:w="2880" w:type="dxa"/>
          </w:tcPr>
          <w:p w14:paraId="3CCEB50E" w14:textId="77777777" w:rsidR="00A91FE1" w:rsidRDefault="00000000">
            <w:r>
              <w:t>IdColegio</w:t>
            </w:r>
          </w:p>
        </w:tc>
        <w:tc>
          <w:tcPr>
            <w:tcW w:w="2880" w:type="dxa"/>
          </w:tcPr>
          <w:p w14:paraId="6104B4BF" w14:textId="77777777" w:rsidR="00A91FE1" w:rsidRDefault="00000000">
            <w:r>
              <w:t>INT (PK)</w:t>
            </w:r>
          </w:p>
        </w:tc>
        <w:tc>
          <w:tcPr>
            <w:tcW w:w="2880" w:type="dxa"/>
          </w:tcPr>
          <w:p w14:paraId="0C96FB5A" w14:textId="77777777" w:rsidR="00A91FE1" w:rsidRDefault="00000000">
            <w:r>
              <w:t>Identificador único del colegio</w:t>
            </w:r>
          </w:p>
        </w:tc>
      </w:tr>
      <w:tr w:rsidR="00A91FE1" w14:paraId="17842BD5" w14:textId="77777777">
        <w:tc>
          <w:tcPr>
            <w:tcW w:w="2880" w:type="dxa"/>
          </w:tcPr>
          <w:p w14:paraId="74745975" w14:textId="77777777" w:rsidR="00A91FE1" w:rsidRDefault="00000000">
            <w:r>
              <w:t>Nombre</w:t>
            </w:r>
          </w:p>
        </w:tc>
        <w:tc>
          <w:tcPr>
            <w:tcW w:w="2880" w:type="dxa"/>
          </w:tcPr>
          <w:p w14:paraId="2E98CF3F" w14:textId="77777777" w:rsidR="00A91FE1" w:rsidRDefault="00000000">
            <w:r>
              <w:t>VARCHAR(100)</w:t>
            </w:r>
          </w:p>
        </w:tc>
        <w:tc>
          <w:tcPr>
            <w:tcW w:w="2880" w:type="dxa"/>
          </w:tcPr>
          <w:p w14:paraId="37537389" w14:textId="77777777" w:rsidR="00A91FE1" w:rsidRDefault="00000000">
            <w:r>
              <w:t>Nombre del colegio</w:t>
            </w:r>
          </w:p>
        </w:tc>
      </w:tr>
      <w:tr w:rsidR="00A91FE1" w14:paraId="1E1466ED" w14:textId="77777777">
        <w:tc>
          <w:tcPr>
            <w:tcW w:w="2880" w:type="dxa"/>
          </w:tcPr>
          <w:p w14:paraId="449254C8" w14:textId="77777777" w:rsidR="00A91FE1" w:rsidRDefault="00000000">
            <w:r>
              <w:t>RUC</w:t>
            </w:r>
          </w:p>
        </w:tc>
        <w:tc>
          <w:tcPr>
            <w:tcW w:w="2880" w:type="dxa"/>
          </w:tcPr>
          <w:p w14:paraId="3CCB64A8" w14:textId="77777777" w:rsidR="00A91FE1" w:rsidRDefault="00000000">
            <w:r>
              <w:t>VARCHAR(20)</w:t>
            </w:r>
          </w:p>
        </w:tc>
        <w:tc>
          <w:tcPr>
            <w:tcW w:w="2880" w:type="dxa"/>
          </w:tcPr>
          <w:p w14:paraId="61E15F5D" w14:textId="77777777" w:rsidR="00A91FE1" w:rsidRDefault="00000000">
            <w:r>
              <w:t>Número de registro tributario</w:t>
            </w:r>
          </w:p>
        </w:tc>
      </w:tr>
      <w:tr w:rsidR="00A91FE1" w14:paraId="544287EA" w14:textId="77777777">
        <w:tc>
          <w:tcPr>
            <w:tcW w:w="2880" w:type="dxa"/>
          </w:tcPr>
          <w:p w14:paraId="0FBD5A68" w14:textId="77777777" w:rsidR="00A91FE1" w:rsidRDefault="00000000">
            <w:r>
              <w:t>Direccion</w:t>
            </w:r>
          </w:p>
        </w:tc>
        <w:tc>
          <w:tcPr>
            <w:tcW w:w="2880" w:type="dxa"/>
          </w:tcPr>
          <w:p w14:paraId="6E42061E" w14:textId="77777777" w:rsidR="00A91FE1" w:rsidRDefault="00000000">
            <w:r>
              <w:t>VARCHAR(150)</w:t>
            </w:r>
          </w:p>
        </w:tc>
        <w:tc>
          <w:tcPr>
            <w:tcW w:w="2880" w:type="dxa"/>
          </w:tcPr>
          <w:p w14:paraId="75F1B1E5" w14:textId="77777777" w:rsidR="00A91FE1" w:rsidRDefault="00000000">
            <w:r>
              <w:t>Dirección física</w:t>
            </w:r>
          </w:p>
        </w:tc>
      </w:tr>
      <w:tr w:rsidR="00A91FE1" w14:paraId="6E622FA8" w14:textId="77777777">
        <w:tc>
          <w:tcPr>
            <w:tcW w:w="2880" w:type="dxa"/>
          </w:tcPr>
          <w:p w14:paraId="1765013D" w14:textId="77777777" w:rsidR="00A91FE1" w:rsidRDefault="00000000">
            <w:r>
              <w:t>Telefono</w:t>
            </w:r>
          </w:p>
        </w:tc>
        <w:tc>
          <w:tcPr>
            <w:tcW w:w="2880" w:type="dxa"/>
          </w:tcPr>
          <w:p w14:paraId="18ED43D9" w14:textId="77777777" w:rsidR="00A91FE1" w:rsidRDefault="00000000">
            <w:r>
              <w:t>VARCHAR(20)</w:t>
            </w:r>
          </w:p>
        </w:tc>
        <w:tc>
          <w:tcPr>
            <w:tcW w:w="2880" w:type="dxa"/>
          </w:tcPr>
          <w:p w14:paraId="6150A8A2" w14:textId="77777777" w:rsidR="00A91FE1" w:rsidRDefault="00000000">
            <w:r>
              <w:t>Teléfono principal</w:t>
            </w:r>
          </w:p>
        </w:tc>
      </w:tr>
      <w:tr w:rsidR="00A91FE1" w14:paraId="1A2B6569" w14:textId="77777777">
        <w:tc>
          <w:tcPr>
            <w:tcW w:w="2880" w:type="dxa"/>
          </w:tcPr>
          <w:p w14:paraId="47CB33F2" w14:textId="77777777" w:rsidR="00A91FE1" w:rsidRDefault="00000000">
            <w:r>
              <w:t>Email</w:t>
            </w:r>
          </w:p>
        </w:tc>
        <w:tc>
          <w:tcPr>
            <w:tcW w:w="2880" w:type="dxa"/>
          </w:tcPr>
          <w:p w14:paraId="5994A4C0" w14:textId="77777777" w:rsidR="00A91FE1" w:rsidRDefault="00000000">
            <w:r>
              <w:t>VARCHAR(80)</w:t>
            </w:r>
          </w:p>
        </w:tc>
        <w:tc>
          <w:tcPr>
            <w:tcW w:w="2880" w:type="dxa"/>
          </w:tcPr>
          <w:p w14:paraId="368151C9" w14:textId="77777777" w:rsidR="00A91FE1" w:rsidRDefault="00000000">
            <w:r>
              <w:t>Correo institucional</w:t>
            </w:r>
          </w:p>
        </w:tc>
      </w:tr>
      <w:tr w:rsidR="00A91FE1" w14:paraId="1578EF19" w14:textId="77777777">
        <w:tc>
          <w:tcPr>
            <w:tcW w:w="2880" w:type="dxa"/>
          </w:tcPr>
          <w:p w14:paraId="0DDE3B60" w14:textId="77777777" w:rsidR="00A91FE1" w:rsidRDefault="00000000">
            <w:r>
              <w:t>Director</w:t>
            </w:r>
          </w:p>
        </w:tc>
        <w:tc>
          <w:tcPr>
            <w:tcW w:w="2880" w:type="dxa"/>
          </w:tcPr>
          <w:p w14:paraId="21987744" w14:textId="77777777" w:rsidR="00A91FE1" w:rsidRDefault="00000000">
            <w:r>
              <w:t>VARCHAR(100)</w:t>
            </w:r>
          </w:p>
        </w:tc>
        <w:tc>
          <w:tcPr>
            <w:tcW w:w="2880" w:type="dxa"/>
          </w:tcPr>
          <w:p w14:paraId="712437AE" w14:textId="77777777" w:rsidR="00A91FE1" w:rsidRDefault="00000000">
            <w:r>
              <w:t>Nombre del director</w:t>
            </w:r>
          </w:p>
        </w:tc>
      </w:tr>
      <w:tr w:rsidR="00A91FE1" w14:paraId="7FE26132" w14:textId="77777777">
        <w:tc>
          <w:tcPr>
            <w:tcW w:w="2880" w:type="dxa"/>
          </w:tcPr>
          <w:p w14:paraId="5B794050" w14:textId="77777777" w:rsidR="00A91FE1" w:rsidRDefault="00000000">
            <w:r>
              <w:t>Estado</w:t>
            </w:r>
          </w:p>
        </w:tc>
        <w:tc>
          <w:tcPr>
            <w:tcW w:w="2880" w:type="dxa"/>
          </w:tcPr>
          <w:p w14:paraId="55A519AC" w14:textId="77777777" w:rsidR="00A91FE1" w:rsidRDefault="00000000">
            <w:r>
              <w:t>BIT</w:t>
            </w:r>
          </w:p>
        </w:tc>
        <w:tc>
          <w:tcPr>
            <w:tcW w:w="2880" w:type="dxa"/>
          </w:tcPr>
          <w:p w14:paraId="39D6C8CE" w14:textId="77777777" w:rsidR="00A91FE1" w:rsidRDefault="00000000">
            <w:r>
              <w:t>Activo o inactivo</w:t>
            </w:r>
          </w:p>
        </w:tc>
      </w:tr>
    </w:tbl>
    <w:p w14:paraId="2AB7BD9E" w14:textId="77777777" w:rsidR="00A91FE1" w:rsidRDefault="00A91FE1"/>
    <w:p w14:paraId="65F21303" w14:textId="77777777" w:rsidR="00A91FE1" w:rsidRDefault="00000000">
      <w:pPr>
        <w:pStyle w:val="Ttulo1"/>
      </w:pPr>
      <w:r>
        <w:t>Docentes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91FE1" w14:paraId="118E2198" w14:textId="77777777">
        <w:tc>
          <w:tcPr>
            <w:tcW w:w="2880" w:type="dxa"/>
          </w:tcPr>
          <w:p w14:paraId="12D05846" w14:textId="77777777" w:rsidR="00A91FE1" w:rsidRDefault="00000000">
            <w:r>
              <w:t>Campo</w:t>
            </w:r>
          </w:p>
        </w:tc>
        <w:tc>
          <w:tcPr>
            <w:tcW w:w="2880" w:type="dxa"/>
          </w:tcPr>
          <w:p w14:paraId="5DD72469" w14:textId="77777777" w:rsidR="00A91FE1" w:rsidRDefault="00000000">
            <w:r>
              <w:t>Tipo de Dato</w:t>
            </w:r>
          </w:p>
        </w:tc>
        <w:tc>
          <w:tcPr>
            <w:tcW w:w="2880" w:type="dxa"/>
          </w:tcPr>
          <w:p w14:paraId="219CA5B7" w14:textId="77777777" w:rsidR="00A91FE1" w:rsidRDefault="00000000">
            <w:r>
              <w:t>Descripción</w:t>
            </w:r>
          </w:p>
        </w:tc>
      </w:tr>
      <w:tr w:rsidR="00A91FE1" w14:paraId="6EBD7DA2" w14:textId="77777777">
        <w:tc>
          <w:tcPr>
            <w:tcW w:w="2880" w:type="dxa"/>
          </w:tcPr>
          <w:p w14:paraId="14AB7BF8" w14:textId="77777777" w:rsidR="00A91FE1" w:rsidRDefault="00000000">
            <w:r>
              <w:t>IdDocente</w:t>
            </w:r>
          </w:p>
        </w:tc>
        <w:tc>
          <w:tcPr>
            <w:tcW w:w="2880" w:type="dxa"/>
          </w:tcPr>
          <w:p w14:paraId="11BF91F8" w14:textId="77777777" w:rsidR="00A91FE1" w:rsidRDefault="00000000">
            <w:r>
              <w:t>INT (PK)</w:t>
            </w:r>
          </w:p>
        </w:tc>
        <w:tc>
          <w:tcPr>
            <w:tcW w:w="2880" w:type="dxa"/>
          </w:tcPr>
          <w:p w14:paraId="7D4F8565" w14:textId="77777777" w:rsidR="00A91FE1" w:rsidRDefault="00000000">
            <w:r>
              <w:t>Identificador del docente</w:t>
            </w:r>
          </w:p>
        </w:tc>
      </w:tr>
      <w:tr w:rsidR="00A91FE1" w14:paraId="79040796" w14:textId="77777777">
        <w:tc>
          <w:tcPr>
            <w:tcW w:w="2880" w:type="dxa"/>
          </w:tcPr>
          <w:p w14:paraId="7689991F" w14:textId="77777777" w:rsidR="00A91FE1" w:rsidRDefault="00000000">
            <w:r>
              <w:t>IdColegio</w:t>
            </w:r>
          </w:p>
        </w:tc>
        <w:tc>
          <w:tcPr>
            <w:tcW w:w="2880" w:type="dxa"/>
          </w:tcPr>
          <w:p w14:paraId="17C44269" w14:textId="77777777" w:rsidR="00A91FE1" w:rsidRDefault="00000000">
            <w:r>
              <w:t>INT (FK)</w:t>
            </w:r>
          </w:p>
        </w:tc>
        <w:tc>
          <w:tcPr>
            <w:tcW w:w="2880" w:type="dxa"/>
          </w:tcPr>
          <w:p w14:paraId="5F346B44" w14:textId="77777777" w:rsidR="00A91FE1" w:rsidRDefault="00000000">
            <w:r>
              <w:t>Relación con la tabla Colegios</w:t>
            </w:r>
          </w:p>
        </w:tc>
      </w:tr>
      <w:tr w:rsidR="00A91FE1" w14:paraId="4E94AB2F" w14:textId="77777777">
        <w:tc>
          <w:tcPr>
            <w:tcW w:w="2880" w:type="dxa"/>
          </w:tcPr>
          <w:p w14:paraId="2AA3F74F" w14:textId="77777777" w:rsidR="00A91FE1" w:rsidRDefault="00000000">
            <w:r>
              <w:t>Nombres</w:t>
            </w:r>
          </w:p>
        </w:tc>
        <w:tc>
          <w:tcPr>
            <w:tcW w:w="2880" w:type="dxa"/>
          </w:tcPr>
          <w:p w14:paraId="6F53683D" w14:textId="77777777" w:rsidR="00A91FE1" w:rsidRDefault="00000000">
            <w:r>
              <w:t>VARCHAR(80)</w:t>
            </w:r>
          </w:p>
        </w:tc>
        <w:tc>
          <w:tcPr>
            <w:tcW w:w="2880" w:type="dxa"/>
          </w:tcPr>
          <w:p w14:paraId="6DD2E47E" w14:textId="77777777" w:rsidR="00A91FE1" w:rsidRDefault="00000000">
            <w:r>
              <w:t>Nombres del docente</w:t>
            </w:r>
          </w:p>
        </w:tc>
      </w:tr>
      <w:tr w:rsidR="00A91FE1" w14:paraId="1207A0F2" w14:textId="77777777">
        <w:tc>
          <w:tcPr>
            <w:tcW w:w="2880" w:type="dxa"/>
          </w:tcPr>
          <w:p w14:paraId="38781C31" w14:textId="77777777" w:rsidR="00A91FE1" w:rsidRDefault="00000000">
            <w:r>
              <w:t>Apellidos</w:t>
            </w:r>
          </w:p>
        </w:tc>
        <w:tc>
          <w:tcPr>
            <w:tcW w:w="2880" w:type="dxa"/>
          </w:tcPr>
          <w:p w14:paraId="72DE4FC6" w14:textId="77777777" w:rsidR="00A91FE1" w:rsidRDefault="00000000">
            <w:r>
              <w:t>VARCHAR(80)</w:t>
            </w:r>
          </w:p>
        </w:tc>
        <w:tc>
          <w:tcPr>
            <w:tcW w:w="2880" w:type="dxa"/>
          </w:tcPr>
          <w:p w14:paraId="55A7662D" w14:textId="77777777" w:rsidR="00A91FE1" w:rsidRDefault="00000000">
            <w:r>
              <w:t>Apellidos del docente</w:t>
            </w:r>
          </w:p>
        </w:tc>
      </w:tr>
      <w:tr w:rsidR="00A91FE1" w14:paraId="7A75680D" w14:textId="77777777">
        <w:tc>
          <w:tcPr>
            <w:tcW w:w="2880" w:type="dxa"/>
          </w:tcPr>
          <w:p w14:paraId="49B61A29" w14:textId="77777777" w:rsidR="00A91FE1" w:rsidRDefault="00000000">
            <w:r>
              <w:t>DNI</w:t>
            </w:r>
          </w:p>
        </w:tc>
        <w:tc>
          <w:tcPr>
            <w:tcW w:w="2880" w:type="dxa"/>
          </w:tcPr>
          <w:p w14:paraId="6A168436" w14:textId="77777777" w:rsidR="00A91FE1" w:rsidRDefault="00000000">
            <w:r>
              <w:t>VARCHAR(12)</w:t>
            </w:r>
          </w:p>
        </w:tc>
        <w:tc>
          <w:tcPr>
            <w:tcW w:w="2880" w:type="dxa"/>
          </w:tcPr>
          <w:p w14:paraId="7CDB0C57" w14:textId="77777777" w:rsidR="00A91FE1" w:rsidRDefault="00000000">
            <w:r>
              <w:t>Documento de identidad</w:t>
            </w:r>
          </w:p>
        </w:tc>
      </w:tr>
      <w:tr w:rsidR="00A91FE1" w14:paraId="17EEACDC" w14:textId="77777777">
        <w:tc>
          <w:tcPr>
            <w:tcW w:w="2880" w:type="dxa"/>
          </w:tcPr>
          <w:p w14:paraId="0525C412" w14:textId="77777777" w:rsidR="00A91FE1" w:rsidRDefault="00000000">
            <w:r>
              <w:t>Email</w:t>
            </w:r>
          </w:p>
        </w:tc>
        <w:tc>
          <w:tcPr>
            <w:tcW w:w="2880" w:type="dxa"/>
          </w:tcPr>
          <w:p w14:paraId="14DF9812" w14:textId="77777777" w:rsidR="00A91FE1" w:rsidRDefault="00000000">
            <w:r>
              <w:t>VARCHAR(80)</w:t>
            </w:r>
          </w:p>
        </w:tc>
        <w:tc>
          <w:tcPr>
            <w:tcW w:w="2880" w:type="dxa"/>
          </w:tcPr>
          <w:p w14:paraId="60D9A07C" w14:textId="77777777" w:rsidR="00A91FE1" w:rsidRDefault="00000000">
            <w:r>
              <w:t>Correo institucional o personal</w:t>
            </w:r>
          </w:p>
        </w:tc>
      </w:tr>
      <w:tr w:rsidR="00A91FE1" w14:paraId="16C4CEA0" w14:textId="77777777">
        <w:tc>
          <w:tcPr>
            <w:tcW w:w="2880" w:type="dxa"/>
          </w:tcPr>
          <w:p w14:paraId="3A6A3868" w14:textId="77777777" w:rsidR="00A91FE1" w:rsidRDefault="00000000">
            <w:r>
              <w:lastRenderedPageBreak/>
              <w:t>Telefono</w:t>
            </w:r>
          </w:p>
        </w:tc>
        <w:tc>
          <w:tcPr>
            <w:tcW w:w="2880" w:type="dxa"/>
          </w:tcPr>
          <w:p w14:paraId="1802C85F" w14:textId="77777777" w:rsidR="00A91FE1" w:rsidRDefault="00000000">
            <w:r>
              <w:t>VARCHAR(20)</w:t>
            </w:r>
          </w:p>
        </w:tc>
        <w:tc>
          <w:tcPr>
            <w:tcW w:w="2880" w:type="dxa"/>
          </w:tcPr>
          <w:p w14:paraId="3DCDAF24" w14:textId="77777777" w:rsidR="00A91FE1" w:rsidRDefault="00000000">
            <w:r>
              <w:t>Teléfono de contacto</w:t>
            </w:r>
          </w:p>
        </w:tc>
      </w:tr>
      <w:tr w:rsidR="00A91FE1" w14:paraId="7EB43850" w14:textId="77777777">
        <w:tc>
          <w:tcPr>
            <w:tcW w:w="2880" w:type="dxa"/>
          </w:tcPr>
          <w:p w14:paraId="17377BBC" w14:textId="77777777" w:rsidR="00A91FE1" w:rsidRDefault="00000000">
            <w:r>
              <w:t>Especialidad</w:t>
            </w:r>
          </w:p>
        </w:tc>
        <w:tc>
          <w:tcPr>
            <w:tcW w:w="2880" w:type="dxa"/>
          </w:tcPr>
          <w:p w14:paraId="4692AA32" w14:textId="77777777" w:rsidR="00A91FE1" w:rsidRDefault="00000000">
            <w:r>
              <w:t>VARCHAR(100)</w:t>
            </w:r>
          </w:p>
        </w:tc>
        <w:tc>
          <w:tcPr>
            <w:tcW w:w="2880" w:type="dxa"/>
          </w:tcPr>
          <w:p w14:paraId="03982446" w14:textId="77777777" w:rsidR="00A91FE1" w:rsidRDefault="00000000">
            <w:r>
              <w:t>Área de enseñanza</w:t>
            </w:r>
          </w:p>
        </w:tc>
      </w:tr>
      <w:tr w:rsidR="00A91FE1" w14:paraId="6D39660B" w14:textId="77777777">
        <w:tc>
          <w:tcPr>
            <w:tcW w:w="2880" w:type="dxa"/>
          </w:tcPr>
          <w:p w14:paraId="62E15FAE" w14:textId="77777777" w:rsidR="00A91FE1" w:rsidRDefault="00000000">
            <w:r>
              <w:t>FechaIngreso</w:t>
            </w:r>
          </w:p>
        </w:tc>
        <w:tc>
          <w:tcPr>
            <w:tcW w:w="2880" w:type="dxa"/>
          </w:tcPr>
          <w:p w14:paraId="7B20718C" w14:textId="77777777" w:rsidR="00A91FE1" w:rsidRDefault="00000000">
            <w:r>
              <w:t>DATE</w:t>
            </w:r>
          </w:p>
        </w:tc>
        <w:tc>
          <w:tcPr>
            <w:tcW w:w="2880" w:type="dxa"/>
          </w:tcPr>
          <w:p w14:paraId="26B0F1CF" w14:textId="77777777" w:rsidR="00A91FE1" w:rsidRDefault="00000000">
            <w:r>
              <w:t>Fecha de contratación</w:t>
            </w:r>
          </w:p>
        </w:tc>
      </w:tr>
      <w:tr w:rsidR="00A91FE1" w14:paraId="27370F20" w14:textId="77777777">
        <w:tc>
          <w:tcPr>
            <w:tcW w:w="2880" w:type="dxa"/>
          </w:tcPr>
          <w:p w14:paraId="4E0C97A6" w14:textId="77777777" w:rsidR="00A91FE1" w:rsidRDefault="00000000">
            <w:r>
              <w:t>Estado</w:t>
            </w:r>
          </w:p>
        </w:tc>
        <w:tc>
          <w:tcPr>
            <w:tcW w:w="2880" w:type="dxa"/>
          </w:tcPr>
          <w:p w14:paraId="5422AB9F" w14:textId="77777777" w:rsidR="00A91FE1" w:rsidRDefault="00000000">
            <w:r>
              <w:t>BIT</w:t>
            </w:r>
          </w:p>
        </w:tc>
        <w:tc>
          <w:tcPr>
            <w:tcW w:w="2880" w:type="dxa"/>
          </w:tcPr>
          <w:p w14:paraId="511ED751" w14:textId="77777777" w:rsidR="00A91FE1" w:rsidRDefault="00000000">
            <w:r>
              <w:t>Activo o inactivo</w:t>
            </w:r>
          </w:p>
        </w:tc>
      </w:tr>
    </w:tbl>
    <w:p w14:paraId="064C0A28" w14:textId="77777777" w:rsidR="00A91FE1" w:rsidRDefault="00A91FE1"/>
    <w:p w14:paraId="2E2E579B" w14:textId="77777777" w:rsidR="00A91FE1" w:rsidRDefault="00000000">
      <w:pPr>
        <w:pStyle w:val="Ttulo1"/>
      </w:pPr>
      <w:r>
        <w:t>Alumnos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91FE1" w14:paraId="675C140A" w14:textId="77777777">
        <w:tc>
          <w:tcPr>
            <w:tcW w:w="2880" w:type="dxa"/>
          </w:tcPr>
          <w:p w14:paraId="42E39C31" w14:textId="77777777" w:rsidR="00A91FE1" w:rsidRDefault="00000000">
            <w:r>
              <w:t>Campo</w:t>
            </w:r>
          </w:p>
        </w:tc>
        <w:tc>
          <w:tcPr>
            <w:tcW w:w="2880" w:type="dxa"/>
          </w:tcPr>
          <w:p w14:paraId="30EBD732" w14:textId="77777777" w:rsidR="00A91FE1" w:rsidRDefault="00000000">
            <w:r>
              <w:t>Tipo de Dato</w:t>
            </w:r>
          </w:p>
        </w:tc>
        <w:tc>
          <w:tcPr>
            <w:tcW w:w="2880" w:type="dxa"/>
          </w:tcPr>
          <w:p w14:paraId="62AB795F" w14:textId="77777777" w:rsidR="00A91FE1" w:rsidRDefault="00000000">
            <w:r>
              <w:t>Descripción</w:t>
            </w:r>
          </w:p>
        </w:tc>
      </w:tr>
      <w:tr w:rsidR="00A91FE1" w14:paraId="142C5FFB" w14:textId="77777777">
        <w:tc>
          <w:tcPr>
            <w:tcW w:w="2880" w:type="dxa"/>
          </w:tcPr>
          <w:p w14:paraId="5279BE5D" w14:textId="77777777" w:rsidR="00A91FE1" w:rsidRDefault="00000000">
            <w:r>
              <w:t>IdAlumno</w:t>
            </w:r>
          </w:p>
        </w:tc>
        <w:tc>
          <w:tcPr>
            <w:tcW w:w="2880" w:type="dxa"/>
          </w:tcPr>
          <w:p w14:paraId="2388E3DB" w14:textId="77777777" w:rsidR="00A91FE1" w:rsidRDefault="00000000">
            <w:r>
              <w:t>INT (PK)</w:t>
            </w:r>
          </w:p>
        </w:tc>
        <w:tc>
          <w:tcPr>
            <w:tcW w:w="2880" w:type="dxa"/>
          </w:tcPr>
          <w:p w14:paraId="559A1BE1" w14:textId="77777777" w:rsidR="00A91FE1" w:rsidRDefault="00000000">
            <w:r>
              <w:t>Identificador del alumno</w:t>
            </w:r>
          </w:p>
        </w:tc>
      </w:tr>
      <w:tr w:rsidR="00A91FE1" w14:paraId="7AE3F892" w14:textId="77777777">
        <w:tc>
          <w:tcPr>
            <w:tcW w:w="2880" w:type="dxa"/>
          </w:tcPr>
          <w:p w14:paraId="056AE07A" w14:textId="77777777" w:rsidR="00A91FE1" w:rsidRDefault="00000000">
            <w:r>
              <w:t>IdColegio</w:t>
            </w:r>
          </w:p>
        </w:tc>
        <w:tc>
          <w:tcPr>
            <w:tcW w:w="2880" w:type="dxa"/>
          </w:tcPr>
          <w:p w14:paraId="703255F3" w14:textId="77777777" w:rsidR="00A91FE1" w:rsidRDefault="00000000">
            <w:r>
              <w:t>INT (FK)</w:t>
            </w:r>
          </w:p>
        </w:tc>
        <w:tc>
          <w:tcPr>
            <w:tcW w:w="2880" w:type="dxa"/>
          </w:tcPr>
          <w:p w14:paraId="56183CDE" w14:textId="77777777" w:rsidR="00A91FE1" w:rsidRDefault="00000000">
            <w:r>
              <w:t>Colegio donde estudia</w:t>
            </w:r>
          </w:p>
        </w:tc>
      </w:tr>
      <w:tr w:rsidR="00A91FE1" w14:paraId="288A070D" w14:textId="77777777">
        <w:tc>
          <w:tcPr>
            <w:tcW w:w="2880" w:type="dxa"/>
          </w:tcPr>
          <w:p w14:paraId="16C3F6C6" w14:textId="77777777" w:rsidR="00A91FE1" w:rsidRDefault="00000000">
            <w:r>
              <w:t>Nombres</w:t>
            </w:r>
          </w:p>
        </w:tc>
        <w:tc>
          <w:tcPr>
            <w:tcW w:w="2880" w:type="dxa"/>
          </w:tcPr>
          <w:p w14:paraId="76DEB59C" w14:textId="77777777" w:rsidR="00A91FE1" w:rsidRDefault="00000000">
            <w:r>
              <w:t>VARCHAR(80)</w:t>
            </w:r>
          </w:p>
        </w:tc>
        <w:tc>
          <w:tcPr>
            <w:tcW w:w="2880" w:type="dxa"/>
          </w:tcPr>
          <w:p w14:paraId="58EA1DE7" w14:textId="77777777" w:rsidR="00A91FE1" w:rsidRDefault="00000000">
            <w:r>
              <w:t>Nombres del alumno</w:t>
            </w:r>
          </w:p>
        </w:tc>
      </w:tr>
      <w:tr w:rsidR="00A91FE1" w14:paraId="1553A614" w14:textId="77777777">
        <w:tc>
          <w:tcPr>
            <w:tcW w:w="2880" w:type="dxa"/>
          </w:tcPr>
          <w:p w14:paraId="523D5949" w14:textId="77777777" w:rsidR="00A91FE1" w:rsidRDefault="00000000">
            <w:r>
              <w:t>Apellidos</w:t>
            </w:r>
          </w:p>
        </w:tc>
        <w:tc>
          <w:tcPr>
            <w:tcW w:w="2880" w:type="dxa"/>
          </w:tcPr>
          <w:p w14:paraId="16971E03" w14:textId="77777777" w:rsidR="00A91FE1" w:rsidRDefault="00000000">
            <w:r>
              <w:t>VARCHAR(80)</w:t>
            </w:r>
          </w:p>
        </w:tc>
        <w:tc>
          <w:tcPr>
            <w:tcW w:w="2880" w:type="dxa"/>
          </w:tcPr>
          <w:p w14:paraId="3E67206C" w14:textId="77777777" w:rsidR="00A91FE1" w:rsidRDefault="00000000">
            <w:r>
              <w:t>Apellidos del alumno</w:t>
            </w:r>
          </w:p>
        </w:tc>
      </w:tr>
      <w:tr w:rsidR="00A91FE1" w14:paraId="1D665574" w14:textId="77777777">
        <w:tc>
          <w:tcPr>
            <w:tcW w:w="2880" w:type="dxa"/>
          </w:tcPr>
          <w:p w14:paraId="451714BF" w14:textId="77777777" w:rsidR="00A91FE1" w:rsidRDefault="00000000">
            <w:r>
              <w:t>DNI</w:t>
            </w:r>
          </w:p>
        </w:tc>
        <w:tc>
          <w:tcPr>
            <w:tcW w:w="2880" w:type="dxa"/>
          </w:tcPr>
          <w:p w14:paraId="2183C82B" w14:textId="77777777" w:rsidR="00A91FE1" w:rsidRDefault="00000000">
            <w:r>
              <w:t>VARCHAR(12)</w:t>
            </w:r>
          </w:p>
        </w:tc>
        <w:tc>
          <w:tcPr>
            <w:tcW w:w="2880" w:type="dxa"/>
          </w:tcPr>
          <w:p w14:paraId="57A2D8DC" w14:textId="77777777" w:rsidR="00A91FE1" w:rsidRDefault="00000000">
            <w:r>
              <w:t>Documento de identidad</w:t>
            </w:r>
          </w:p>
        </w:tc>
      </w:tr>
      <w:tr w:rsidR="00A91FE1" w14:paraId="346A1968" w14:textId="77777777">
        <w:tc>
          <w:tcPr>
            <w:tcW w:w="2880" w:type="dxa"/>
          </w:tcPr>
          <w:p w14:paraId="79E8FB55" w14:textId="77777777" w:rsidR="00A91FE1" w:rsidRDefault="00000000">
            <w:r>
              <w:t>FechaNacimiento</w:t>
            </w:r>
          </w:p>
        </w:tc>
        <w:tc>
          <w:tcPr>
            <w:tcW w:w="2880" w:type="dxa"/>
          </w:tcPr>
          <w:p w14:paraId="79FEF4EB" w14:textId="77777777" w:rsidR="00A91FE1" w:rsidRDefault="00000000">
            <w:r>
              <w:t>DATE</w:t>
            </w:r>
          </w:p>
        </w:tc>
        <w:tc>
          <w:tcPr>
            <w:tcW w:w="2880" w:type="dxa"/>
          </w:tcPr>
          <w:p w14:paraId="4506E41E" w14:textId="77777777" w:rsidR="00A91FE1" w:rsidRDefault="00000000">
            <w:r>
              <w:t>Fecha de nacimiento</w:t>
            </w:r>
          </w:p>
        </w:tc>
      </w:tr>
      <w:tr w:rsidR="00A91FE1" w14:paraId="2309D2CD" w14:textId="77777777">
        <w:tc>
          <w:tcPr>
            <w:tcW w:w="2880" w:type="dxa"/>
          </w:tcPr>
          <w:p w14:paraId="655D81B2" w14:textId="77777777" w:rsidR="00A91FE1" w:rsidRDefault="00000000">
            <w:r>
              <w:t>Genero</w:t>
            </w:r>
          </w:p>
        </w:tc>
        <w:tc>
          <w:tcPr>
            <w:tcW w:w="2880" w:type="dxa"/>
          </w:tcPr>
          <w:p w14:paraId="4F457E7A" w14:textId="77777777" w:rsidR="00A91FE1" w:rsidRDefault="00000000">
            <w:r>
              <w:t>CHAR(1)</w:t>
            </w:r>
          </w:p>
        </w:tc>
        <w:tc>
          <w:tcPr>
            <w:tcW w:w="2880" w:type="dxa"/>
          </w:tcPr>
          <w:p w14:paraId="3811EEFB" w14:textId="77777777" w:rsidR="00A91FE1" w:rsidRDefault="00000000">
            <w:r>
              <w:t>M/F</w:t>
            </w:r>
          </w:p>
        </w:tc>
      </w:tr>
      <w:tr w:rsidR="00A91FE1" w14:paraId="5DA5C772" w14:textId="77777777">
        <w:tc>
          <w:tcPr>
            <w:tcW w:w="2880" w:type="dxa"/>
          </w:tcPr>
          <w:p w14:paraId="4AE8BE1E" w14:textId="77777777" w:rsidR="00A91FE1" w:rsidRDefault="00000000">
            <w:r>
              <w:t>Direccion</w:t>
            </w:r>
          </w:p>
        </w:tc>
        <w:tc>
          <w:tcPr>
            <w:tcW w:w="2880" w:type="dxa"/>
          </w:tcPr>
          <w:p w14:paraId="5DD24EDA" w14:textId="77777777" w:rsidR="00A91FE1" w:rsidRDefault="00000000">
            <w:r>
              <w:t>VARCHAR(150)</w:t>
            </w:r>
          </w:p>
        </w:tc>
        <w:tc>
          <w:tcPr>
            <w:tcW w:w="2880" w:type="dxa"/>
          </w:tcPr>
          <w:p w14:paraId="6827E5BF" w14:textId="77777777" w:rsidR="00A91FE1" w:rsidRDefault="00000000">
            <w:r>
              <w:t>Domicilio</w:t>
            </w:r>
          </w:p>
        </w:tc>
      </w:tr>
      <w:tr w:rsidR="00A91FE1" w14:paraId="2959B7F6" w14:textId="77777777">
        <w:tc>
          <w:tcPr>
            <w:tcW w:w="2880" w:type="dxa"/>
          </w:tcPr>
          <w:p w14:paraId="3BE1524E" w14:textId="77777777" w:rsidR="00A91FE1" w:rsidRDefault="00000000">
            <w:r>
              <w:t>Telefono</w:t>
            </w:r>
          </w:p>
        </w:tc>
        <w:tc>
          <w:tcPr>
            <w:tcW w:w="2880" w:type="dxa"/>
          </w:tcPr>
          <w:p w14:paraId="4E1F57C5" w14:textId="77777777" w:rsidR="00A91FE1" w:rsidRDefault="00000000">
            <w:r>
              <w:t>VARCHAR(20)</w:t>
            </w:r>
          </w:p>
        </w:tc>
        <w:tc>
          <w:tcPr>
            <w:tcW w:w="2880" w:type="dxa"/>
          </w:tcPr>
          <w:p w14:paraId="23770DD0" w14:textId="77777777" w:rsidR="00A91FE1" w:rsidRDefault="00000000">
            <w:r>
              <w:t>Teléfono de contacto</w:t>
            </w:r>
          </w:p>
        </w:tc>
      </w:tr>
      <w:tr w:rsidR="00A91FE1" w14:paraId="6C8EB7EC" w14:textId="77777777">
        <w:tc>
          <w:tcPr>
            <w:tcW w:w="2880" w:type="dxa"/>
          </w:tcPr>
          <w:p w14:paraId="71F31236" w14:textId="77777777" w:rsidR="00A91FE1" w:rsidRDefault="00000000">
            <w:r>
              <w:t>Email</w:t>
            </w:r>
          </w:p>
        </w:tc>
        <w:tc>
          <w:tcPr>
            <w:tcW w:w="2880" w:type="dxa"/>
          </w:tcPr>
          <w:p w14:paraId="150E8427" w14:textId="77777777" w:rsidR="00A91FE1" w:rsidRDefault="00000000">
            <w:r>
              <w:t>VARCHAR(80)</w:t>
            </w:r>
          </w:p>
        </w:tc>
        <w:tc>
          <w:tcPr>
            <w:tcW w:w="2880" w:type="dxa"/>
          </w:tcPr>
          <w:p w14:paraId="68F07A3F" w14:textId="77777777" w:rsidR="00A91FE1" w:rsidRDefault="00000000">
            <w:r>
              <w:t>Correo (opcional)</w:t>
            </w:r>
          </w:p>
        </w:tc>
      </w:tr>
      <w:tr w:rsidR="00A91FE1" w14:paraId="5A68E562" w14:textId="77777777">
        <w:tc>
          <w:tcPr>
            <w:tcW w:w="2880" w:type="dxa"/>
          </w:tcPr>
          <w:p w14:paraId="3A32CE4C" w14:textId="77777777" w:rsidR="00A91FE1" w:rsidRDefault="00000000">
            <w:r>
              <w:t>Estado</w:t>
            </w:r>
          </w:p>
        </w:tc>
        <w:tc>
          <w:tcPr>
            <w:tcW w:w="2880" w:type="dxa"/>
          </w:tcPr>
          <w:p w14:paraId="4A21134C" w14:textId="77777777" w:rsidR="00A91FE1" w:rsidRDefault="00000000">
            <w:r>
              <w:t>BIT</w:t>
            </w:r>
          </w:p>
        </w:tc>
        <w:tc>
          <w:tcPr>
            <w:tcW w:w="2880" w:type="dxa"/>
          </w:tcPr>
          <w:p w14:paraId="71EE34B5" w14:textId="77777777" w:rsidR="00A91FE1" w:rsidRDefault="00000000">
            <w:r>
              <w:t>Activo o retirado</w:t>
            </w:r>
          </w:p>
        </w:tc>
      </w:tr>
    </w:tbl>
    <w:p w14:paraId="0534D485" w14:textId="77777777" w:rsidR="00A91FE1" w:rsidRDefault="00A91FE1"/>
    <w:p w14:paraId="56C9A5B7" w14:textId="77777777" w:rsidR="00A91FE1" w:rsidRDefault="00000000">
      <w:pPr>
        <w:pStyle w:val="Ttulo1"/>
      </w:pPr>
      <w:r>
        <w:t>Grados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91FE1" w14:paraId="3CE87F0F" w14:textId="77777777">
        <w:tc>
          <w:tcPr>
            <w:tcW w:w="2880" w:type="dxa"/>
          </w:tcPr>
          <w:p w14:paraId="10E74E8D" w14:textId="77777777" w:rsidR="00A91FE1" w:rsidRDefault="00000000">
            <w:r>
              <w:t>Campo</w:t>
            </w:r>
          </w:p>
        </w:tc>
        <w:tc>
          <w:tcPr>
            <w:tcW w:w="2880" w:type="dxa"/>
          </w:tcPr>
          <w:p w14:paraId="14BD2E5F" w14:textId="77777777" w:rsidR="00A91FE1" w:rsidRDefault="00000000">
            <w:r>
              <w:t>Tipo de Dato</w:t>
            </w:r>
          </w:p>
        </w:tc>
        <w:tc>
          <w:tcPr>
            <w:tcW w:w="2880" w:type="dxa"/>
          </w:tcPr>
          <w:p w14:paraId="38A8C05D" w14:textId="77777777" w:rsidR="00A91FE1" w:rsidRDefault="00000000">
            <w:r>
              <w:t>Descripción</w:t>
            </w:r>
          </w:p>
        </w:tc>
      </w:tr>
      <w:tr w:rsidR="00A91FE1" w14:paraId="46F56B4B" w14:textId="77777777">
        <w:tc>
          <w:tcPr>
            <w:tcW w:w="2880" w:type="dxa"/>
          </w:tcPr>
          <w:p w14:paraId="3E5F4308" w14:textId="77777777" w:rsidR="00A91FE1" w:rsidRDefault="00000000">
            <w:r>
              <w:t>IdGrado</w:t>
            </w:r>
          </w:p>
        </w:tc>
        <w:tc>
          <w:tcPr>
            <w:tcW w:w="2880" w:type="dxa"/>
          </w:tcPr>
          <w:p w14:paraId="679B68EA" w14:textId="77777777" w:rsidR="00A91FE1" w:rsidRDefault="00000000">
            <w:r>
              <w:t>INT (PK)</w:t>
            </w:r>
          </w:p>
        </w:tc>
        <w:tc>
          <w:tcPr>
            <w:tcW w:w="2880" w:type="dxa"/>
          </w:tcPr>
          <w:p w14:paraId="5014BF22" w14:textId="77777777" w:rsidR="00A91FE1" w:rsidRDefault="00000000">
            <w:r>
              <w:t>Identificador del grado</w:t>
            </w:r>
          </w:p>
        </w:tc>
      </w:tr>
      <w:tr w:rsidR="00A91FE1" w14:paraId="3DDDC08E" w14:textId="77777777">
        <w:tc>
          <w:tcPr>
            <w:tcW w:w="2880" w:type="dxa"/>
          </w:tcPr>
          <w:p w14:paraId="50220452" w14:textId="77777777" w:rsidR="00A91FE1" w:rsidRDefault="00000000">
            <w:r>
              <w:t>IdColegio</w:t>
            </w:r>
          </w:p>
        </w:tc>
        <w:tc>
          <w:tcPr>
            <w:tcW w:w="2880" w:type="dxa"/>
          </w:tcPr>
          <w:p w14:paraId="440CA318" w14:textId="77777777" w:rsidR="00A91FE1" w:rsidRDefault="00000000">
            <w:r>
              <w:t>INT (FK)</w:t>
            </w:r>
          </w:p>
        </w:tc>
        <w:tc>
          <w:tcPr>
            <w:tcW w:w="2880" w:type="dxa"/>
          </w:tcPr>
          <w:p w14:paraId="33D99960" w14:textId="77777777" w:rsidR="00A91FE1" w:rsidRDefault="00000000">
            <w:r>
              <w:t>Relación con Colegios</w:t>
            </w:r>
          </w:p>
        </w:tc>
      </w:tr>
      <w:tr w:rsidR="00A91FE1" w14:paraId="2E4C7E9A" w14:textId="77777777">
        <w:tc>
          <w:tcPr>
            <w:tcW w:w="2880" w:type="dxa"/>
          </w:tcPr>
          <w:p w14:paraId="7F30E8C4" w14:textId="77777777" w:rsidR="00A91FE1" w:rsidRDefault="00000000">
            <w:r>
              <w:t>Nivel</w:t>
            </w:r>
          </w:p>
        </w:tc>
        <w:tc>
          <w:tcPr>
            <w:tcW w:w="2880" w:type="dxa"/>
          </w:tcPr>
          <w:p w14:paraId="125E9799" w14:textId="77777777" w:rsidR="00A91FE1" w:rsidRDefault="00000000">
            <w:r>
              <w:t>VARCHAR(50)</w:t>
            </w:r>
          </w:p>
        </w:tc>
        <w:tc>
          <w:tcPr>
            <w:tcW w:w="2880" w:type="dxa"/>
          </w:tcPr>
          <w:p w14:paraId="51EA8DBD" w14:textId="77777777" w:rsidR="00A91FE1" w:rsidRDefault="00000000">
            <w:r>
              <w:t>Inicial, Primaria o Secundaria</w:t>
            </w:r>
          </w:p>
        </w:tc>
      </w:tr>
      <w:tr w:rsidR="00A91FE1" w14:paraId="460380D0" w14:textId="77777777">
        <w:tc>
          <w:tcPr>
            <w:tcW w:w="2880" w:type="dxa"/>
          </w:tcPr>
          <w:p w14:paraId="47A1A5D9" w14:textId="77777777" w:rsidR="00A91FE1" w:rsidRDefault="00000000">
            <w:r>
              <w:lastRenderedPageBreak/>
              <w:t>NombreGrado</w:t>
            </w:r>
          </w:p>
        </w:tc>
        <w:tc>
          <w:tcPr>
            <w:tcW w:w="2880" w:type="dxa"/>
          </w:tcPr>
          <w:p w14:paraId="1F644FC0" w14:textId="77777777" w:rsidR="00A91FE1" w:rsidRDefault="00000000">
            <w:r>
              <w:t>VARCHAR(50)</w:t>
            </w:r>
          </w:p>
        </w:tc>
        <w:tc>
          <w:tcPr>
            <w:tcW w:w="2880" w:type="dxa"/>
          </w:tcPr>
          <w:p w14:paraId="66542B06" w14:textId="77777777" w:rsidR="00A91FE1" w:rsidRDefault="00000000">
            <w:r>
              <w:t>Ejemplo: 3ro de Secundaria</w:t>
            </w:r>
          </w:p>
        </w:tc>
      </w:tr>
      <w:tr w:rsidR="00A91FE1" w14:paraId="2CCB5033" w14:textId="77777777">
        <w:tc>
          <w:tcPr>
            <w:tcW w:w="2880" w:type="dxa"/>
          </w:tcPr>
          <w:p w14:paraId="0F717A2A" w14:textId="77777777" w:rsidR="00A91FE1" w:rsidRDefault="00000000">
            <w:r>
              <w:t>Seccion</w:t>
            </w:r>
          </w:p>
        </w:tc>
        <w:tc>
          <w:tcPr>
            <w:tcW w:w="2880" w:type="dxa"/>
          </w:tcPr>
          <w:p w14:paraId="0F68657E" w14:textId="77777777" w:rsidR="00A91FE1" w:rsidRDefault="00000000">
            <w:r>
              <w:t>VARCHAR(10)</w:t>
            </w:r>
          </w:p>
        </w:tc>
        <w:tc>
          <w:tcPr>
            <w:tcW w:w="2880" w:type="dxa"/>
          </w:tcPr>
          <w:p w14:paraId="330A4A26" w14:textId="77777777" w:rsidR="00A91FE1" w:rsidRDefault="00000000">
            <w:r>
              <w:t>Ejemplo: A, B, C</w:t>
            </w:r>
          </w:p>
        </w:tc>
      </w:tr>
      <w:tr w:rsidR="00A91FE1" w14:paraId="5DBB9577" w14:textId="77777777">
        <w:tc>
          <w:tcPr>
            <w:tcW w:w="2880" w:type="dxa"/>
          </w:tcPr>
          <w:p w14:paraId="0ED07771" w14:textId="77777777" w:rsidR="00A91FE1" w:rsidRDefault="00000000">
            <w:r>
              <w:t>Tutor</w:t>
            </w:r>
          </w:p>
        </w:tc>
        <w:tc>
          <w:tcPr>
            <w:tcW w:w="2880" w:type="dxa"/>
          </w:tcPr>
          <w:p w14:paraId="6E82E564" w14:textId="77777777" w:rsidR="00A91FE1" w:rsidRDefault="00000000">
            <w:r>
              <w:t>VARCHAR(100)</w:t>
            </w:r>
          </w:p>
        </w:tc>
        <w:tc>
          <w:tcPr>
            <w:tcW w:w="2880" w:type="dxa"/>
          </w:tcPr>
          <w:p w14:paraId="2EA72823" w14:textId="77777777" w:rsidR="00A91FE1" w:rsidRDefault="00000000">
            <w:r>
              <w:t>Docente encargado</w:t>
            </w:r>
          </w:p>
        </w:tc>
      </w:tr>
      <w:tr w:rsidR="00A91FE1" w14:paraId="77DF1066" w14:textId="77777777">
        <w:tc>
          <w:tcPr>
            <w:tcW w:w="2880" w:type="dxa"/>
          </w:tcPr>
          <w:p w14:paraId="0061CC67" w14:textId="77777777" w:rsidR="00A91FE1" w:rsidRDefault="00000000">
            <w:r>
              <w:t>Estado</w:t>
            </w:r>
          </w:p>
        </w:tc>
        <w:tc>
          <w:tcPr>
            <w:tcW w:w="2880" w:type="dxa"/>
          </w:tcPr>
          <w:p w14:paraId="42EB3A8C" w14:textId="77777777" w:rsidR="00A91FE1" w:rsidRDefault="00000000">
            <w:r>
              <w:t>BIT</w:t>
            </w:r>
          </w:p>
        </w:tc>
        <w:tc>
          <w:tcPr>
            <w:tcW w:w="2880" w:type="dxa"/>
          </w:tcPr>
          <w:p w14:paraId="5531F05D" w14:textId="77777777" w:rsidR="00A91FE1" w:rsidRDefault="00000000">
            <w:r>
              <w:t>Activo o inactivo</w:t>
            </w:r>
          </w:p>
        </w:tc>
      </w:tr>
    </w:tbl>
    <w:p w14:paraId="4385197B" w14:textId="77777777" w:rsidR="00A91FE1" w:rsidRDefault="00A91FE1"/>
    <w:p w14:paraId="642F6A69" w14:textId="77777777" w:rsidR="00A91FE1" w:rsidRDefault="00000000">
      <w:pPr>
        <w:pStyle w:val="Ttulo1"/>
      </w:pPr>
      <w:r>
        <w:t>Cursos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91FE1" w14:paraId="71714690" w14:textId="77777777">
        <w:tc>
          <w:tcPr>
            <w:tcW w:w="2880" w:type="dxa"/>
          </w:tcPr>
          <w:p w14:paraId="0A12191C" w14:textId="77777777" w:rsidR="00A91FE1" w:rsidRDefault="00000000">
            <w:r>
              <w:t>Campo</w:t>
            </w:r>
          </w:p>
        </w:tc>
        <w:tc>
          <w:tcPr>
            <w:tcW w:w="2880" w:type="dxa"/>
          </w:tcPr>
          <w:p w14:paraId="735A0E47" w14:textId="77777777" w:rsidR="00A91FE1" w:rsidRDefault="00000000">
            <w:r>
              <w:t>Tipo de Dato</w:t>
            </w:r>
          </w:p>
        </w:tc>
        <w:tc>
          <w:tcPr>
            <w:tcW w:w="2880" w:type="dxa"/>
          </w:tcPr>
          <w:p w14:paraId="60E2A217" w14:textId="77777777" w:rsidR="00A91FE1" w:rsidRDefault="00000000">
            <w:r>
              <w:t>Descripción</w:t>
            </w:r>
          </w:p>
        </w:tc>
      </w:tr>
      <w:tr w:rsidR="00A91FE1" w14:paraId="5F4ADEB5" w14:textId="77777777">
        <w:tc>
          <w:tcPr>
            <w:tcW w:w="2880" w:type="dxa"/>
          </w:tcPr>
          <w:p w14:paraId="21ACE5F8" w14:textId="77777777" w:rsidR="00A91FE1" w:rsidRDefault="00000000">
            <w:r>
              <w:t>IdCurso</w:t>
            </w:r>
          </w:p>
        </w:tc>
        <w:tc>
          <w:tcPr>
            <w:tcW w:w="2880" w:type="dxa"/>
          </w:tcPr>
          <w:p w14:paraId="00FF250D" w14:textId="77777777" w:rsidR="00A91FE1" w:rsidRDefault="00000000">
            <w:r>
              <w:t>INT (PK)</w:t>
            </w:r>
          </w:p>
        </w:tc>
        <w:tc>
          <w:tcPr>
            <w:tcW w:w="2880" w:type="dxa"/>
          </w:tcPr>
          <w:p w14:paraId="573D21E9" w14:textId="77777777" w:rsidR="00A91FE1" w:rsidRDefault="00000000">
            <w:r>
              <w:t>Identificador del curso</w:t>
            </w:r>
          </w:p>
        </w:tc>
      </w:tr>
      <w:tr w:rsidR="00A91FE1" w14:paraId="1F5931DE" w14:textId="77777777">
        <w:tc>
          <w:tcPr>
            <w:tcW w:w="2880" w:type="dxa"/>
          </w:tcPr>
          <w:p w14:paraId="564E9CBF" w14:textId="77777777" w:rsidR="00A91FE1" w:rsidRDefault="00000000">
            <w:r>
              <w:t>IdGrado</w:t>
            </w:r>
          </w:p>
        </w:tc>
        <w:tc>
          <w:tcPr>
            <w:tcW w:w="2880" w:type="dxa"/>
          </w:tcPr>
          <w:p w14:paraId="20E020CF" w14:textId="77777777" w:rsidR="00A91FE1" w:rsidRDefault="00000000">
            <w:r>
              <w:t>INT (FK)</w:t>
            </w:r>
          </w:p>
        </w:tc>
        <w:tc>
          <w:tcPr>
            <w:tcW w:w="2880" w:type="dxa"/>
          </w:tcPr>
          <w:p w14:paraId="51575B5F" w14:textId="77777777" w:rsidR="00A91FE1" w:rsidRDefault="00000000">
            <w:r>
              <w:t>Grado al que pertenece</w:t>
            </w:r>
          </w:p>
        </w:tc>
      </w:tr>
      <w:tr w:rsidR="00A91FE1" w14:paraId="314F81CC" w14:textId="77777777">
        <w:tc>
          <w:tcPr>
            <w:tcW w:w="2880" w:type="dxa"/>
          </w:tcPr>
          <w:p w14:paraId="3BDAC9C5" w14:textId="77777777" w:rsidR="00A91FE1" w:rsidRDefault="00000000">
            <w:r>
              <w:t>NombreCurso</w:t>
            </w:r>
          </w:p>
        </w:tc>
        <w:tc>
          <w:tcPr>
            <w:tcW w:w="2880" w:type="dxa"/>
          </w:tcPr>
          <w:p w14:paraId="537B6647" w14:textId="77777777" w:rsidR="00A91FE1" w:rsidRDefault="00000000">
            <w:r>
              <w:t>VARCHAR(100)</w:t>
            </w:r>
          </w:p>
        </w:tc>
        <w:tc>
          <w:tcPr>
            <w:tcW w:w="2880" w:type="dxa"/>
          </w:tcPr>
          <w:p w14:paraId="400F9838" w14:textId="77777777" w:rsidR="00A91FE1" w:rsidRDefault="00000000">
            <w:r>
              <w:t>Nombre del curso</w:t>
            </w:r>
          </w:p>
        </w:tc>
      </w:tr>
      <w:tr w:rsidR="00A91FE1" w14:paraId="23831A44" w14:textId="77777777">
        <w:tc>
          <w:tcPr>
            <w:tcW w:w="2880" w:type="dxa"/>
          </w:tcPr>
          <w:p w14:paraId="523346B3" w14:textId="77777777" w:rsidR="00A91FE1" w:rsidRDefault="00000000">
            <w:r>
              <w:t>HorasSemanales</w:t>
            </w:r>
          </w:p>
        </w:tc>
        <w:tc>
          <w:tcPr>
            <w:tcW w:w="2880" w:type="dxa"/>
          </w:tcPr>
          <w:p w14:paraId="142C27D5" w14:textId="77777777" w:rsidR="00A91FE1" w:rsidRDefault="00000000">
            <w:r>
              <w:t>INT</w:t>
            </w:r>
          </w:p>
        </w:tc>
        <w:tc>
          <w:tcPr>
            <w:tcW w:w="2880" w:type="dxa"/>
          </w:tcPr>
          <w:p w14:paraId="7D00D1F2" w14:textId="77777777" w:rsidR="00A91FE1" w:rsidRDefault="00000000">
            <w:r>
              <w:t>Número de horas por semana</w:t>
            </w:r>
          </w:p>
        </w:tc>
      </w:tr>
      <w:tr w:rsidR="00A91FE1" w14:paraId="0AF042DF" w14:textId="77777777">
        <w:tc>
          <w:tcPr>
            <w:tcW w:w="2880" w:type="dxa"/>
          </w:tcPr>
          <w:p w14:paraId="77936529" w14:textId="77777777" w:rsidR="00A91FE1" w:rsidRDefault="00000000">
            <w:r>
              <w:t>DocenteEncargado</w:t>
            </w:r>
          </w:p>
        </w:tc>
        <w:tc>
          <w:tcPr>
            <w:tcW w:w="2880" w:type="dxa"/>
          </w:tcPr>
          <w:p w14:paraId="6C9CDA84" w14:textId="77777777" w:rsidR="00A91FE1" w:rsidRDefault="00000000">
            <w:r>
              <w:t>INT (FK)</w:t>
            </w:r>
          </w:p>
        </w:tc>
        <w:tc>
          <w:tcPr>
            <w:tcW w:w="2880" w:type="dxa"/>
          </w:tcPr>
          <w:p w14:paraId="5877E746" w14:textId="77777777" w:rsidR="00A91FE1" w:rsidRDefault="00000000">
            <w:r>
              <w:t>Docente responsable</w:t>
            </w:r>
          </w:p>
        </w:tc>
      </w:tr>
      <w:tr w:rsidR="00A91FE1" w14:paraId="514AE6FB" w14:textId="77777777">
        <w:tc>
          <w:tcPr>
            <w:tcW w:w="2880" w:type="dxa"/>
          </w:tcPr>
          <w:p w14:paraId="3E4221B4" w14:textId="77777777" w:rsidR="00A91FE1" w:rsidRDefault="00000000">
            <w:r>
              <w:t>Estado</w:t>
            </w:r>
          </w:p>
        </w:tc>
        <w:tc>
          <w:tcPr>
            <w:tcW w:w="2880" w:type="dxa"/>
          </w:tcPr>
          <w:p w14:paraId="0A13D52E" w14:textId="77777777" w:rsidR="00A91FE1" w:rsidRDefault="00000000">
            <w:r>
              <w:t>BIT</w:t>
            </w:r>
          </w:p>
        </w:tc>
        <w:tc>
          <w:tcPr>
            <w:tcW w:w="2880" w:type="dxa"/>
          </w:tcPr>
          <w:p w14:paraId="35E5F092" w14:textId="77777777" w:rsidR="00A91FE1" w:rsidRDefault="00000000">
            <w:r>
              <w:t>Activo o inactivo</w:t>
            </w:r>
          </w:p>
        </w:tc>
      </w:tr>
    </w:tbl>
    <w:p w14:paraId="418C1223" w14:textId="77777777" w:rsidR="00A91FE1" w:rsidRDefault="00A91FE1"/>
    <w:p w14:paraId="35A09238" w14:textId="77777777" w:rsidR="00A91FE1" w:rsidRDefault="00000000">
      <w:pPr>
        <w:pStyle w:val="Ttulo1"/>
      </w:pPr>
      <w:r>
        <w:t>Matriculas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91FE1" w14:paraId="4DABA00E" w14:textId="77777777">
        <w:tc>
          <w:tcPr>
            <w:tcW w:w="2880" w:type="dxa"/>
          </w:tcPr>
          <w:p w14:paraId="6C164F73" w14:textId="77777777" w:rsidR="00A91FE1" w:rsidRDefault="00000000">
            <w:r>
              <w:t>Campo</w:t>
            </w:r>
          </w:p>
        </w:tc>
        <w:tc>
          <w:tcPr>
            <w:tcW w:w="2880" w:type="dxa"/>
          </w:tcPr>
          <w:p w14:paraId="2EF2D834" w14:textId="77777777" w:rsidR="00A91FE1" w:rsidRDefault="00000000">
            <w:r>
              <w:t>Tipo de Dato</w:t>
            </w:r>
          </w:p>
        </w:tc>
        <w:tc>
          <w:tcPr>
            <w:tcW w:w="2880" w:type="dxa"/>
          </w:tcPr>
          <w:p w14:paraId="355D0C3F" w14:textId="77777777" w:rsidR="00A91FE1" w:rsidRDefault="00000000">
            <w:r>
              <w:t>Descripción</w:t>
            </w:r>
          </w:p>
        </w:tc>
      </w:tr>
      <w:tr w:rsidR="00A91FE1" w14:paraId="6FE162B5" w14:textId="77777777">
        <w:tc>
          <w:tcPr>
            <w:tcW w:w="2880" w:type="dxa"/>
          </w:tcPr>
          <w:p w14:paraId="4C282AC0" w14:textId="77777777" w:rsidR="00A91FE1" w:rsidRDefault="00000000">
            <w:r>
              <w:t>IdMatricula</w:t>
            </w:r>
          </w:p>
        </w:tc>
        <w:tc>
          <w:tcPr>
            <w:tcW w:w="2880" w:type="dxa"/>
          </w:tcPr>
          <w:p w14:paraId="3BFCF6A5" w14:textId="77777777" w:rsidR="00A91FE1" w:rsidRDefault="00000000">
            <w:r>
              <w:t>INT (PK)</w:t>
            </w:r>
          </w:p>
        </w:tc>
        <w:tc>
          <w:tcPr>
            <w:tcW w:w="2880" w:type="dxa"/>
          </w:tcPr>
          <w:p w14:paraId="728EEB2F" w14:textId="77777777" w:rsidR="00A91FE1" w:rsidRDefault="00000000">
            <w:r>
              <w:t>Identificador de la matrícula</w:t>
            </w:r>
          </w:p>
        </w:tc>
      </w:tr>
      <w:tr w:rsidR="00A91FE1" w14:paraId="14E8B5B1" w14:textId="77777777">
        <w:tc>
          <w:tcPr>
            <w:tcW w:w="2880" w:type="dxa"/>
          </w:tcPr>
          <w:p w14:paraId="3494A4AD" w14:textId="77777777" w:rsidR="00A91FE1" w:rsidRDefault="00000000">
            <w:r>
              <w:t>IdAlumno</w:t>
            </w:r>
          </w:p>
        </w:tc>
        <w:tc>
          <w:tcPr>
            <w:tcW w:w="2880" w:type="dxa"/>
          </w:tcPr>
          <w:p w14:paraId="457E627B" w14:textId="77777777" w:rsidR="00A91FE1" w:rsidRDefault="00000000">
            <w:r>
              <w:t>INT (FK)</w:t>
            </w:r>
          </w:p>
        </w:tc>
        <w:tc>
          <w:tcPr>
            <w:tcW w:w="2880" w:type="dxa"/>
          </w:tcPr>
          <w:p w14:paraId="1C94D629" w14:textId="77777777" w:rsidR="00A91FE1" w:rsidRDefault="00000000">
            <w:r>
              <w:t>Relación con la tabla Alumnos</w:t>
            </w:r>
          </w:p>
        </w:tc>
      </w:tr>
      <w:tr w:rsidR="00A91FE1" w14:paraId="7CB6F37E" w14:textId="77777777">
        <w:tc>
          <w:tcPr>
            <w:tcW w:w="2880" w:type="dxa"/>
          </w:tcPr>
          <w:p w14:paraId="3E8F1620" w14:textId="77777777" w:rsidR="00A91FE1" w:rsidRDefault="00000000">
            <w:r>
              <w:t>IdGrado</w:t>
            </w:r>
          </w:p>
        </w:tc>
        <w:tc>
          <w:tcPr>
            <w:tcW w:w="2880" w:type="dxa"/>
          </w:tcPr>
          <w:p w14:paraId="1250A6C4" w14:textId="77777777" w:rsidR="00A91FE1" w:rsidRDefault="00000000">
            <w:r>
              <w:t>INT (FK)</w:t>
            </w:r>
          </w:p>
        </w:tc>
        <w:tc>
          <w:tcPr>
            <w:tcW w:w="2880" w:type="dxa"/>
          </w:tcPr>
          <w:p w14:paraId="3B1A5836" w14:textId="77777777" w:rsidR="00A91FE1" w:rsidRDefault="00000000">
            <w:r>
              <w:t>Grado asignado</w:t>
            </w:r>
          </w:p>
        </w:tc>
      </w:tr>
      <w:tr w:rsidR="00A91FE1" w14:paraId="62E7B5D0" w14:textId="77777777">
        <w:tc>
          <w:tcPr>
            <w:tcW w:w="2880" w:type="dxa"/>
          </w:tcPr>
          <w:p w14:paraId="11A82DD9" w14:textId="77777777" w:rsidR="00A91FE1" w:rsidRDefault="00000000">
            <w:r>
              <w:t>FechaMatricula</w:t>
            </w:r>
          </w:p>
        </w:tc>
        <w:tc>
          <w:tcPr>
            <w:tcW w:w="2880" w:type="dxa"/>
          </w:tcPr>
          <w:p w14:paraId="7BF3A815" w14:textId="77777777" w:rsidR="00A91FE1" w:rsidRDefault="00000000">
            <w:r>
              <w:t>DATE</w:t>
            </w:r>
          </w:p>
        </w:tc>
        <w:tc>
          <w:tcPr>
            <w:tcW w:w="2880" w:type="dxa"/>
          </w:tcPr>
          <w:p w14:paraId="4D842E0E" w14:textId="77777777" w:rsidR="00A91FE1" w:rsidRDefault="00000000">
            <w:r>
              <w:t>Fecha de matrícula</w:t>
            </w:r>
          </w:p>
        </w:tc>
      </w:tr>
      <w:tr w:rsidR="00A91FE1" w14:paraId="54A02686" w14:textId="77777777">
        <w:tc>
          <w:tcPr>
            <w:tcW w:w="2880" w:type="dxa"/>
          </w:tcPr>
          <w:p w14:paraId="6E36C786" w14:textId="77777777" w:rsidR="00A91FE1" w:rsidRDefault="00000000">
            <w:r>
              <w:t>AñoLectivo</w:t>
            </w:r>
          </w:p>
        </w:tc>
        <w:tc>
          <w:tcPr>
            <w:tcW w:w="2880" w:type="dxa"/>
          </w:tcPr>
          <w:p w14:paraId="46914D26" w14:textId="77777777" w:rsidR="00A91FE1" w:rsidRDefault="00000000">
            <w:r>
              <w:t>YEAR</w:t>
            </w:r>
          </w:p>
        </w:tc>
        <w:tc>
          <w:tcPr>
            <w:tcW w:w="2880" w:type="dxa"/>
          </w:tcPr>
          <w:p w14:paraId="4F49932E" w14:textId="77777777" w:rsidR="00A91FE1" w:rsidRDefault="00000000">
            <w:r>
              <w:t>Año académico</w:t>
            </w:r>
          </w:p>
        </w:tc>
      </w:tr>
      <w:tr w:rsidR="00A91FE1" w14:paraId="2C79A19C" w14:textId="77777777">
        <w:tc>
          <w:tcPr>
            <w:tcW w:w="2880" w:type="dxa"/>
          </w:tcPr>
          <w:p w14:paraId="1EF2C237" w14:textId="77777777" w:rsidR="00A91FE1" w:rsidRDefault="00000000">
            <w:r>
              <w:t>Estado</w:t>
            </w:r>
          </w:p>
        </w:tc>
        <w:tc>
          <w:tcPr>
            <w:tcW w:w="2880" w:type="dxa"/>
          </w:tcPr>
          <w:p w14:paraId="62118228" w14:textId="77777777" w:rsidR="00A91FE1" w:rsidRDefault="00000000">
            <w:r>
              <w:t>BIT</w:t>
            </w:r>
          </w:p>
        </w:tc>
        <w:tc>
          <w:tcPr>
            <w:tcW w:w="2880" w:type="dxa"/>
          </w:tcPr>
          <w:p w14:paraId="54BB31FD" w14:textId="77777777" w:rsidR="00A91FE1" w:rsidRDefault="00000000">
            <w:r>
              <w:t>Activa o anulada</w:t>
            </w:r>
          </w:p>
        </w:tc>
      </w:tr>
    </w:tbl>
    <w:p w14:paraId="5139AA53" w14:textId="77777777" w:rsidR="00A91FE1" w:rsidRDefault="00A91FE1"/>
    <w:sectPr w:rsidR="00A91F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7883543">
    <w:abstractNumId w:val="8"/>
  </w:num>
  <w:num w:numId="2" w16cid:durableId="604920702">
    <w:abstractNumId w:val="6"/>
  </w:num>
  <w:num w:numId="3" w16cid:durableId="66461341">
    <w:abstractNumId w:val="5"/>
  </w:num>
  <w:num w:numId="4" w16cid:durableId="817845015">
    <w:abstractNumId w:val="4"/>
  </w:num>
  <w:num w:numId="5" w16cid:durableId="465780099">
    <w:abstractNumId w:val="7"/>
  </w:num>
  <w:num w:numId="6" w16cid:durableId="1203440004">
    <w:abstractNumId w:val="3"/>
  </w:num>
  <w:num w:numId="7" w16cid:durableId="1990203541">
    <w:abstractNumId w:val="2"/>
  </w:num>
  <w:num w:numId="8" w16cid:durableId="1188985778">
    <w:abstractNumId w:val="1"/>
  </w:num>
  <w:num w:numId="9" w16cid:durableId="400519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0944"/>
    <w:rsid w:val="0029639D"/>
    <w:rsid w:val="002E363C"/>
    <w:rsid w:val="00326F90"/>
    <w:rsid w:val="0053558C"/>
    <w:rsid w:val="00A91F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94C4B5"/>
  <w14:defaultImageDpi w14:val="300"/>
  <w15:docId w15:val="{78B9BE3D-AFC9-4CB1-9B6D-6482C23F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1948</Characters>
  <Application>Microsoft Office Word</Application>
  <DocSecurity>0</DocSecurity>
  <Lines>194</Lines>
  <Paragraphs>187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Percy Herminio Rojas Rodriguez</cp:lastModifiedBy>
  <cp:revision>2</cp:revision>
  <dcterms:created xsi:type="dcterms:W3CDTF">2013-12-23T23:15:00Z</dcterms:created>
  <dcterms:modified xsi:type="dcterms:W3CDTF">2025-10-15T17:53:00Z</dcterms:modified>
  <cp:category/>
</cp:coreProperties>
</file>